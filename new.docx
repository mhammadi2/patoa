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some text</w:t>
      </w:r>
    </w:p>
    <w:p>
      <w:r>
        <w:t xml:space="preserve"> I love python</w:t>
      </w:r>
    </w:p>
    <w:p>
      <w:r>
        <w:t xml:space="preserve"> I love python</w:t>
      </w:r>
    </w:p>
    <w:p>
      <w:r>
        <w:t xml:space="preserve"> I love python</w:t>
      </w:r>
    </w:p>
    <w:p>
      <w:r>
        <w:t xml:space="preserve"> I love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